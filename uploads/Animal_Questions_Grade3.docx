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Animal Questions for Grade 3</w:t>
      </w:r>
    </w:p>
    <w:p>
      <w:pPr>
        <w:pStyle w:val="Heading1"/>
      </w:pPr>
      <w:r>
        <w:t>20 Multiple Choice Questions (MCQs)</w:t>
      </w:r>
    </w:p>
    <w:p>
      <w:pPr>
        <w:pStyle w:val="ListNumber"/>
      </w:pPr>
      <w:r>
        <w:t>1. What is the baby of a dog called?</w:t>
      </w:r>
    </w:p>
    <w:p>
      <w:pPr>
        <w:pStyle w:val="ListBullet"/>
      </w:pPr>
      <w:r>
        <w:t>a) Kitten</w:t>
      </w:r>
    </w:p>
    <w:p>
      <w:pPr>
        <w:pStyle w:val="ListBullet"/>
      </w:pPr>
      <w:r>
        <w:t>b) Puppy</w:t>
      </w:r>
    </w:p>
    <w:p>
      <w:pPr>
        <w:pStyle w:val="ListBullet"/>
      </w:pPr>
      <w:r>
        <w:t>c) Cub</w:t>
      </w:r>
    </w:p>
    <w:p>
      <w:pPr>
        <w:pStyle w:val="ListBullet"/>
      </w:pPr>
      <w:r>
        <w:t>d) Chick</w:t>
      </w:r>
    </w:p>
    <w:p>
      <w:pPr>
        <w:pStyle w:val="ListNumber"/>
      </w:pPr>
      <w:r>
        <w:t>2. Which of these animals can fly?</w:t>
      </w:r>
    </w:p>
    <w:p>
      <w:pPr>
        <w:pStyle w:val="ListBullet"/>
      </w:pPr>
      <w:r>
        <w:t>a) Cat</w:t>
      </w:r>
    </w:p>
    <w:p>
      <w:pPr>
        <w:pStyle w:val="ListBullet"/>
      </w:pPr>
      <w:r>
        <w:t>b) Fish</w:t>
      </w:r>
    </w:p>
    <w:p>
      <w:pPr>
        <w:pStyle w:val="ListBullet"/>
      </w:pPr>
      <w:r>
        <w:t>c) Bird</w:t>
      </w:r>
    </w:p>
    <w:p>
      <w:pPr>
        <w:pStyle w:val="ListBullet"/>
      </w:pPr>
      <w:r>
        <w:t>d) Elephant</w:t>
      </w:r>
    </w:p>
    <w:p>
      <w:pPr>
        <w:pStyle w:val="ListNumber"/>
      </w:pPr>
      <w:r>
        <w:t>3. Which animal lives in water?</w:t>
      </w:r>
    </w:p>
    <w:p>
      <w:pPr>
        <w:pStyle w:val="ListBullet"/>
      </w:pPr>
      <w:r>
        <w:t>a) Lion</w:t>
      </w:r>
    </w:p>
    <w:p>
      <w:pPr>
        <w:pStyle w:val="ListBullet"/>
      </w:pPr>
      <w:r>
        <w:t>b) Cow</w:t>
      </w:r>
    </w:p>
    <w:p>
      <w:pPr>
        <w:pStyle w:val="ListBullet"/>
      </w:pPr>
      <w:r>
        <w:t>c) Fish</w:t>
      </w:r>
    </w:p>
    <w:p>
      <w:pPr>
        <w:pStyle w:val="ListBullet"/>
      </w:pPr>
      <w:r>
        <w:t>d) Dog</w:t>
      </w:r>
    </w:p>
    <w:p>
      <w:pPr>
        <w:pStyle w:val="ListNumber"/>
      </w:pPr>
      <w:r>
        <w:t>4. Which animal is known as the King of the Jungle?</w:t>
      </w:r>
    </w:p>
    <w:p>
      <w:pPr>
        <w:pStyle w:val="ListBullet"/>
      </w:pPr>
      <w:r>
        <w:t>a) Tiger</w:t>
      </w:r>
    </w:p>
    <w:p>
      <w:pPr>
        <w:pStyle w:val="ListBullet"/>
      </w:pPr>
      <w:r>
        <w:t>b) Lion</w:t>
      </w:r>
    </w:p>
    <w:p>
      <w:pPr>
        <w:pStyle w:val="ListBullet"/>
      </w:pPr>
      <w:r>
        <w:t>c) Elephant</w:t>
      </w:r>
    </w:p>
    <w:p>
      <w:pPr>
        <w:pStyle w:val="ListBullet"/>
      </w:pPr>
      <w:r>
        <w:t>d) Bear</w:t>
      </w:r>
    </w:p>
    <w:p>
      <w:pPr>
        <w:pStyle w:val="ListNumber"/>
      </w:pPr>
      <w:r>
        <w:t>5. What do cows give us?</w:t>
      </w:r>
    </w:p>
    <w:p>
      <w:pPr>
        <w:pStyle w:val="ListBullet"/>
      </w:pPr>
      <w:r>
        <w:t>a) Eggs</w:t>
      </w:r>
    </w:p>
    <w:p>
      <w:pPr>
        <w:pStyle w:val="ListBullet"/>
      </w:pPr>
      <w:r>
        <w:t>b) Wool</w:t>
      </w:r>
    </w:p>
    <w:p>
      <w:pPr>
        <w:pStyle w:val="ListBullet"/>
      </w:pPr>
      <w:r>
        <w:t>c) Milk</w:t>
      </w:r>
    </w:p>
    <w:p>
      <w:pPr>
        <w:pStyle w:val="ListBullet"/>
      </w:pPr>
      <w:r>
        <w:t>d) Meat</w:t>
      </w:r>
    </w:p>
    <w:p>
      <w:pPr>
        <w:pStyle w:val="ListNumber"/>
      </w:pPr>
      <w:r>
        <w:t>6. Which of the following is a wild animal?</w:t>
      </w:r>
    </w:p>
    <w:p>
      <w:pPr>
        <w:pStyle w:val="ListBullet"/>
      </w:pPr>
      <w:r>
        <w:t>a) Goat</w:t>
      </w:r>
    </w:p>
    <w:p>
      <w:pPr>
        <w:pStyle w:val="ListBullet"/>
      </w:pPr>
      <w:r>
        <w:t>b) Cow</w:t>
      </w:r>
    </w:p>
    <w:p>
      <w:pPr>
        <w:pStyle w:val="ListBullet"/>
      </w:pPr>
      <w:r>
        <w:t>c) Lion</w:t>
      </w:r>
    </w:p>
    <w:p>
      <w:pPr>
        <w:pStyle w:val="ListBullet"/>
      </w:pPr>
      <w:r>
        <w:t>d) Dog</w:t>
      </w:r>
    </w:p>
    <w:p>
      <w:pPr>
        <w:pStyle w:val="ListNumber"/>
      </w:pPr>
      <w:r>
        <w:t>7. What is a group of lions called?</w:t>
      </w:r>
    </w:p>
    <w:p>
      <w:pPr>
        <w:pStyle w:val="ListBullet"/>
      </w:pPr>
      <w:r>
        <w:t>a) School</w:t>
      </w:r>
    </w:p>
    <w:p>
      <w:pPr>
        <w:pStyle w:val="ListBullet"/>
      </w:pPr>
      <w:r>
        <w:t>b) Pack</w:t>
      </w:r>
    </w:p>
    <w:p>
      <w:pPr>
        <w:pStyle w:val="ListBullet"/>
      </w:pPr>
      <w:r>
        <w:t>c) Pride</w:t>
      </w:r>
    </w:p>
    <w:p>
      <w:pPr>
        <w:pStyle w:val="ListBullet"/>
      </w:pPr>
      <w:r>
        <w:t>d) Herd</w:t>
      </w:r>
    </w:p>
    <w:p>
      <w:pPr>
        <w:pStyle w:val="ListNumber"/>
      </w:pPr>
      <w:r>
        <w:t>8. Which animal has a trunk?</w:t>
      </w:r>
    </w:p>
    <w:p>
      <w:pPr>
        <w:pStyle w:val="ListBullet"/>
      </w:pPr>
      <w:r>
        <w:t>a) Giraffe</w:t>
      </w:r>
    </w:p>
    <w:p>
      <w:pPr>
        <w:pStyle w:val="ListBullet"/>
      </w:pPr>
      <w:r>
        <w:t>b) Elephant</w:t>
      </w:r>
    </w:p>
    <w:p>
      <w:pPr>
        <w:pStyle w:val="ListBullet"/>
      </w:pPr>
      <w:r>
        <w:t>c) Zebra</w:t>
      </w:r>
    </w:p>
    <w:p>
      <w:pPr>
        <w:pStyle w:val="ListBullet"/>
      </w:pPr>
      <w:r>
        <w:t>d) Kangaroo</w:t>
      </w:r>
    </w:p>
    <w:p>
      <w:pPr>
        <w:pStyle w:val="ListNumber"/>
      </w:pPr>
      <w:r>
        <w:t>9. Which animal hops and has a pouch?</w:t>
      </w:r>
    </w:p>
    <w:p>
      <w:pPr>
        <w:pStyle w:val="ListBullet"/>
      </w:pPr>
      <w:r>
        <w:t>a) Cow</w:t>
      </w:r>
    </w:p>
    <w:p>
      <w:pPr>
        <w:pStyle w:val="ListBullet"/>
      </w:pPr>
      <w:r>
        <w:t>b) Kangaroo</w:t>
      </w:r>
    </w:p>
    <w:p>
      <w:pPr>
        <w:pStyle w:val="ListBullet"/>
      </w:pPr>
      <w:r>
        <w:t>c) Cat</w:t>
      </w:r>
    </w:p>
    <w:p>
      <w:pPr>
        <w:pStyle w:val="ListBullet"/>
      </w:pPr>
      <w:r>
        <w:t>d) Horse</w:t>
      </w:r>
    </w:p>
    <w:p>
      <w:pPr>
        <w:pStyle w:val="ListNumber"/>
      </w:pPr>
      <w:r>
        <w:t>10. What do hens lay?</w:t>
      </w:r>
    </w:p>
    <w:p>
      <w:pPr>
        <w:pStyle w:val="ListBullet"/>
      </w:pPr>
      <w:r>
        <w:t>a) Milk</w:t>
      </w:r>
    </w:p>
    <w:p>
      <w:pPr>
        <w:pStyle w:val="ListBullet"/>
      </w:pPr>
      <w:r>
        <w:t>b) Eggs</w:t>
      </w:r>
    </w:p>
    <w:p>
      <w:pPr>
        <w:pStyle w:val="ListBullet"/>
      </w:pPr>
      <w:r>
        <w:t>c) Wool</w:t>
      </w:r>
    </w:p>
    <w:p>
      <w:pPr>
        <w:pStyle w:val="ListBullet"/>
      </w:pPr>
      <w:r>
        <w:t>d) Cheese</w:t>
      </w:r>
    </w:p>
    <w:p>
      <w:pPr>
        <w:pStyle w:val="ListNumber"/>
      </w:pPr>
      <w:r>
        <w:t>11. Which animal gives us wool?</w:t>
      </w:r>
    </w:p>
    <w:p>
      <w:pPr>
        <w:pStyle w:val="ListBullet"/>
      </w:pPr>
      <w:r>
        <w:t>a) Dog</w:t>
      </w:r>
    </w:p>
    <w:p>
      <w:pPr>
        <w:pStyle w:val="ListBullet"/>
      </w:pPr>
      <w:r>
        <w:t>b) Sheep</w:t>
      </w:r>
    </w:p>
    <w:p>
      <w:pPr>
        <w:pStyle w:val="ListBullet"/>
      </w:pPr>
      <w:r>
        <w:t>c) Hen</w:t>
      </w:r>
    </w:p>
    <w:p>
      <w:pPr>
        <w:pStyle w:val="ListBullet"/>
      </w:pPr>
      <w:r>
        <w:t>d) Fish</w:t>
      </w:r>
    </w:p>
    <w:p>
      <w:pPr>
        <w:pStyle w:val="ListNumber"/>
      </w:pPr>
      <w:r>
        <w:t>12. Which of these is a farm animal?</w:t>
      </w:r>
    </w:p>
    <w:p>
      <w:pPr>
        <w:pStyle w:val="ListBullet"/>
      </w:pPr>
      <w:r>
        <w:t>a) Wolf</w:t>
      </w:r>
    </w:p>
    <w:p>
      <w:pPr>
        <w:pStyle w:val="ListBullet"/>
      </w:pPr>
      <w:r>
        <w:t>b) Cow</w:t>
      </w:r>
    </w:p>
    <w:p>
      <w:pPr>
        <w:pStyle w:val="ListBullet"/>
      </w:pPr>
      <w:r>
        <w:t>c) Tiger</w:t>
      </w:r>
    </w:p>
    <w:p>
      <w:pPr>
        <w:pStyle w:val="ListBullet"/>
      </w:pPr>
      <w:r>
        <w:t>d) Deer</w:t>
      </w:r>
    </w:p>
    <w:p>
      <w:pPr>
        <w:pStyle w:val="ListNumber"/>
      </w:pPr>
      <w:r>
        <w:t>13. Which animal barks?</w:t>
      </w:r>
    </w:p>
    <w:p>
      <w:pPr>
        <w:pStyle w:val="ListBullet"/>
      </w:pPr>
      <w:r>
        <w:t>a) Cat</w:t>
      </w:r>
    </w:p>
    <w:p>
      <w:pPr>
        <w:pStyle w:val="ListBullet"/>
      </w:pPr>
      <w:r>
        <w:t>b) Dog</w:t>
      </w:r>
    </w:p>
    <w:p>
      <w:pPr>
        <w:pStyle w:val="ListBullet"/>
      </w:pPr>
      <w:r>
        <w:t>c) Horse</w:t>
      </w:r>
    </w:p>
    <w:p>
      <w:pPr>
        <w:pStyle w:val="ListBullet"/>
      </w:pPr>
      <w:r>
        <w:t>d) Lion</w:t>
      </w:r>
    </w:p>
    <w:p>
      <w:pPr>
        <w:pStyle w:val="ListNumber"/>
      </w:pPr>
      <w:r>
        <w:t>14. What do bees make?</w:t>
      </w:r>
    </w:p>
    <w:p>
      <w:pPr>
        <w:pStyle w:val="ListBullet"/>
      </w:pPr>
      <w:r>
        <w:t>a) Milk</w:t>
      </w:r>
    </w:p>
    <w:p>
      <w:pPr>
        <w:pStyle w:val="ListBullet"/>
      </w:pPr>
      <w:r>
        <w:t>b) Honey</w:t>
      </w:r>
    </w:p>
    <w:p>
      <w:pPr>
        <w:pStyle w:val="ListBullet"/>
      </w:pPr>
      <w:r>
        <w:t>c) Butter</w:t>
      </w:r>
    </w:p>
    <w:p>
      <w:pPr>
        <w:pStyle w:val="ListBullet"/>
      </w:pPr>
      <w:r>
        <w:t>d) Bread</w:t>
      </w:r>
    </w:p>
    <w:p>
      <w:pPr>
        <w:pStyle w:val="ListNumber"/>
      </w:pPr>
      <w:r>
        <w:t>15. Which animal has black and white stripes?</w:t>
      </w:r>
    </w:p>
    <w:p>
      <w:pPr>
        <w:pStyle w:val="ListBullet"/>
      </w:pPr>
      <w:r>
        <w:t>a) Tiger</w:t>
      </w:r>
    </w:p>
    <w:p>
      <w:pPr>
        <w:pStyle w:val="ListBullet"/>
      </w:pPr>
      <w:r>
        <w:t>b) Leopard</w:t>
      </w:r>
    </w:p>
    <w:p>
      <w:pPr>
        <w:pStyle w:val="ListBullet"/>
      </w:pPr>
      <w:r>
        <w:t>c) Zebra</w:t>
      </w:r>
    </w:p>
    <w:p>
      <w:pPr>
        <w:pStyle w:val="ListBullet"/>
      </w:pPr>
      <w:r>
        <w:t>d) Horse</w:t>
      </w:r>
    </w:p>
    <w:p>
      <w:pPr>
        <w:pStyle w:val="ListNumber"/>
      </w:pPr>
      <w:r>
        <w:t>16. Which of these animals can swim?</w:t>
      </w:r>
    </w:p>
    <w:p>
      <w:pPr>
        <w:pStyle w:val="ListBullet"/>
      </w:pPr>
      <w:r>
        <w:t>a) Elephant</w:t>
      </w:r>
    </w:p>
    <w:p>
      <w:pPr>
        <w:pStyle w:val="ListBullet"/>
      </w:pPr>
      <w:r>
        <w:t>b) Bird</w:t>
      </w:r>
    </w:p>
    <w:p>
      <w:pPr>
        <w:pStyle w:val="ListBullet"/>
      </w:pPr>
      <w:r>
        <w:t>c) Fish</w:t>
      </w:r>
    </w:p>
    <w:p>
      <w:pPr>
        <w:pStyle w:val="ListBullet"/>
      </w:pPr>
      <w:r>
        <w:t>d) Cat</w:t>
      </w:r>
    </w:p>
    <w:p>
      <w:pPr>
        <w:pStyle w:val="ListNumber"/>
      </w:pPr>
      <w:r>
        <w:t>17. Where does a rabbit live?</w:t>
      </w:r>
    </w:p>
    <w:p>
      <w:pPr>
        <w:pStyle w:val="ListBullet"/>
      </w:pPr>
      <w:r>
        <w:t>a) Nest</w:t>
      </w:r>
    </w:p>
    <w:p>
      <w:pPr>
        <w:pStyle w:val="ListBullet"/>
      </w:pPr>
      <w:r>
        <w:t>b) Den</w:t>
      </w:r>
    </w:p>
    <w:p>
      <w:pPr>
        <w:pStyle w:val="ListBullet"/>
      </w:pPr>
      <w:r>
        <w:t>c) Burrow</w:t>
      </w:r>
    </w:p>
    <w:p>
      <w:pPr>
        <w:pStyle w:val="ListBullet"/>
      </w:pPr>
      <w:r>
        <w:t>d) Tree</w:t>
      </w:r>
    </w:p>
    <w:p>
      <w:pPr>
        <w:pStyle w:val="ListNumber"/>
      </w:pPr>
      <w:r>
        <w:t>18. What does a cat say?</w:t>
      </w:r>
    </w:p>
    <w:p>
      <w:pPr>
        <w:pStyle w:val="ListBullet"/>
      </w:pPr>
      <w:r>
        <w:t>a) Moo</w:t>
      </w:r>
    </w:p>
    <w:p>
      <w:pPr>
        <w:pStyle w:val="ListBullet"/>
      </w:pPr>
      <w:r>
        <w:t>b) Bark</w:t>
      </w:r>
    </w:p>
    <w:p>
      <w:pPr>
        <w:pStyle w:val="ListBullet"/>
      </w:pPr>
      <w:r>
        <w:t>c) Meow</w:t>
      </w:r>
    </w:p>
    <w:p>
      <w:pPr>
        <w:pStyle w:val="ListBullet"/>
      </w:pPr>
      <w:r>
        <w:t>d) Roar</w:t>
      </w:r>
    </w:p>
    <w:p>
      <w:pPr>
        <w:pStyle w:val="ListNumber"/>
      </w:pPr>
      <w:r>
        <w:t>19. What do you call the sound a cow makes?</w:t>
      </w:r>
    </w:p>
    <w:p>
      <w:pPr>
        <w:pStyle w:val="ListBullet"/>
      </w:pPr>
      <w:r>
        <w:t>a) Roar</w:t>
      </w:r>
    </w:p>
    <w:p>
      <w:pPr>
        <w:pStyle w:val="ListBullet"/>
      </w:pPr>
      <w:r>
        <w:t>b) Moo</w:t>
      </w:r>
    </w:p>
    <w:p>
      <w:pPr>
        <w:pStyle w:val="ListBullet"/>
      </w:pPr>
      <w:r>
        <w:t>c) Baa</w:t>
      </w:r>
    </w:p>
    <w:p>
      <w:pPr>
        <w:pStyle w:val="ListBullet"/>
      </w:pPr>
      <w:r>
        <w:t>d) Buzz</w:t>
      </w:r>
    </w:p>
    <w:p>
      <w:pPr>
        <w:pStyle w:val="ListNumber"/>
      </w:pPr>
      <w:r>
        <w:t>20. Which bird can talk?</w:t>
      </w:r>
    </w:p>
    <w:p>
      <w:pPr>
        <w:pStyle w:val="ListBullet"/>
      </w:pPr>
      <w:r>
        <w:t>a) Sparrow</w:t>
      </w:r>
    </w:p>
    <w:p>
      <w:pPr>
        <w:pStyle w:val="ListBullet"/>
      </w:pPr>
      <w:r>
        <w:t>b) Crow</w:t>
      </w:r>
    </w:p>
    <w:p>
      <w:pPr>
        <w:pStyle w:val="ListBullet"/>
      </w:pPr>
      <w:r>
        <w:t>c) Parrot</w:t>
      </w:r>
    </w:p>
    <w:p>
      <w:pPr>
        <w:pStyle w:val="ListBullet"/>
      </w:pPr>
      <w:r>
        <w:t>d) Pigeon</w:t>
      </w:r>
    </w:p>
    <w:p>
      <w:r>
        <w:br w:type="page"/>
      </w:r>
    </w:p>
    <w:p>
      <w:pPr>
        <w:pStyle w:val="Heading1"/>
      </w:pPr>
      <w:r>
        <w:t>20 Choose the Correct Option Questions</w:t>
      </w:r>
    </w:p>
    <w:p>
      <w:r>
        <w:t>1. A horse lives in a ___ (Answer: Stable)</w:t>
      </w:r>
    </w:p>
    <w:p>
      <w:r>
        <w:t>2. A lion lives in a ___ (Answer: Den)</w:t>
      </w:r>
    </w:p>
    <w:p>
      <w:r>
        <w:t>3. A ___ lays eggs. (Answer: Hen)</w:t>
      </w:r>
    </w:p>
    <w:p>
      <w:r>
        <w:t>4. Fish live in ___ (Answer: Water)</w:t>
      </w:r>
    </w:p>
    <w:p>
      <w:r>
        <w:t>5. A cat says ___ (Answer: Meow)</w:t>
      </w:r>
    </w:p>
    <w:p>
      <w:r>
        <w:t>6. A ___ gives us wool. (Answer: Sheep)</w:t>
      </w:r>
    </w:p>
    <w:p>
      <w:r>
        <w:t>7. A baby cow is called a ___ (Answer: Calf)</w:t>
      </w:r>
    </w:p>
    <w:p>
      <w:r>
        <w:t>8. A ___ guards our home. (Answer: Dog)</w:t>
      </w:r>
    </w:p>
    <w:p>
      <w:r>
        <w:t>9. A ___ has a long neck. (Answer: Giraffe)</w:t>
      </w:r>
    </w:p>
    <w:p>
      <w:r>
        <w:t>10. A bee makes ___ (Answer: Honey)</w:t>
      </w:r>
    </w:p>
    <w:p>
      <w:r>
        <w:t>11. The ___ is the fastest land animal. (Answer: Cheetah)</w:t>
      </w:r>
    </w:p>
    <w:p>
      <w:r>
        <w:t>12. A cow eats ___ (Answer: Grass)</w:t>
      </w:r>
    </w:p>
    <w:p>
      <w:r>
        <w:t>13. The ___ has black and white stripes. (Answer: Zebra)</w:t>
      </w:r>
    </w:p>
    <w:p>
      <w:r>
        <w:t>14. ___ is a pet animal. (Answer: Dog)</w:t>
      </w:r>
    </w:p>
    <w:p>
      <w:r>
        <w:t>15. Monkeys live in ___ (Answer: Trees)</w:t>
      </w:r>
    </w:p>
    <w:p>
      <w:r>
        <w:t>16. A bird has ___ (Answer: Feathers)</w:t>
      </w:r>
    </w:p>
    <w:p>
      <w:r>
        <w:t>17. The ___ is the largest land animal. (Answer: Elephant)</w:t>
      </w:r>
    </w:p>
    <w:p>
      <w:r>
        <w:t>18. A hen lives in a ___ (Answer: Coop)</w:t>
      </w:r>
    </w:p>
    <w:p>
      <w:r>
        <w:t>19. A parrot can ___ (Answer: Talk)</w:t>
      </w:r>
    </w:p>
    <w:p>
      <w:r>
        <w:t>20. A goat gives us ___ (Answer: Milk)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