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Sample PDF File</w:t>
        <w:br/>
        <w:t>This is a small PDF file created for testing purposes.</w:t>
        <w:br/>
        <w:t>You can use this file to test file uploads, downloads, or PDF reading functionality.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